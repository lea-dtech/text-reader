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1 Hi this is not ok hi hiiiiiiiii hiiiiii hiii hiiii hiiiiii</w:t>
        <w:br/>
      </w:r>
    </w:p>
    <w:p>
      <w:r>
        <w:t>2. 4 Hi this is not ok</w:t>
        <w:br/>
      </w:r>
    </w:p>
    <w:p>
      <w:r>
        <w:t>3. not ok</w:t>
        <w:br/>
      </w:r>
    </w:p>
    <w:p>
      <w:r>
        <w:t>4. not ok</w:t>
        <w:br/>
      </w:r>
    </w:p>
    <w:p>
      <w:r>
        <w:t>5. not ok</w:t>
        <w:br/>
      </w:r>
    </w:p>
    <w:p>
      <w:pPr>
        <w:pStyle w:val="Title"/>
      </w:pPr>
      <w:r>
        <w:t>Heading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S. NO</w:t>
            </w:r>
          </w:p>
        </w:tc>
        <w:tc>
          <w:tcPr>
            <w:tcW w:type="dxa" w:w="2340"/>
          </w:tcPr>
          <w:p>
            <w:r>
              <w:t>Exceptation</w:t>
            </w:r>
          </w:p>
        </w:tc>
        <w:tc>
          <w:tcPr>
            <w:tcW w:type="dxa" w:w="2340"/>
          </w:tcPr>
          <w:p>
            <w:r>
              <w:t>Obsjerved</w:t>
            </w:r>
          </w:p>
        </w:tc>
        <w:tc>
          <w:tcPr>
            <w:tcW w:type="dxa" w:w="2340"/>
          </w:tcPr>
          <w:p>
            <w:r>
              <w:t>Remarks</w:t>
            </w:r>
          </w:p>
        </w:tc>
      </w:tr>
      <w:tr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 Hi this is not ok hi hiiiiiiiii hiiiiii hiii hiiii hiiiiii</w:t>
              <w:br/>
            </w:r>
          </w:p>
        </w:tc>
        <w:tc>
          <w:tcPr>
            <w:tcW w:type="dxa" w:w="2340"/>
          </w:tcPr>
          <w:p>
            <w:r>
              <w:t>1 Hi this is not ok hi hiiiiiiiii hiiiiii hiii hiiii hiiiiii</w:t>
              <w:br/>
            </w:r>
          </w:p>
        </w:tc>
        <w:tc>
          <w:tcPr>
            <w:tcW w:type="dxa" w:w="2340"/>
          </w:tcPr>
          <w:p>
            <w:r>
              <w:t>pass</w:t>
            </w:r>
          </w:p>
        </w:tc>
      </w:tr>
      <w:tr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4 Hi this is not ok</w:t>
              <w:br/>
            </w:r>
          </w:p>
        </w:tc>
        <w:tc>
          <w:tcPr>
            <w:tcW w:type="dxa" w:w="2340"/>
          </w:tcPr>
          <w:p>
            <w:r>
              <w:t>4 Hi this is not ok</w:t>
              <w:br/>
            </w:r>
          </w:p>
        </w:tc>
        <w:tc>
          <w:tcPr>
            <w:tcW w:type="dxa" w:w="2340"/>
          </w:tcPr>
          <w:p>
            <w:r>
              <w:t>pass</w:t>
            </w:r>
          </w:p>
        </w:tc>
      </w:tr>
      <w:tr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not ok</w:t>
              <w:br/>
            </w:r>
          </w:p>
        </w:tc>
        <w:tc>
          <w:tcPr>
            <w:tcW w:type="dxa" w:w="2340"/>
          </w:tcPr>
          <w:p>
            <w:r>
              <w:t>not ok</w:t>
              <w:br/>
            </w:r>
          </w:p>
        </w:tc>
        <w:tc>
          <w:tcPr>
            <w:tcW w:type="dxa" w:w="2340"/>
          </w:tcPr>
          <w:p>
            <w:r>
              <w:t>pass</w:t>
            </w:r>
          </w:p>
        </w:tc>
      </w:tr>
      <w:tr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not ok</w:t>
              <w:br/>
            </w:r>
          </w:p>
        </w:tc>
        <w:tc>
          <w:tcPr>
            <w:tcW w:type="dxa" w:w="2340"/>
          </w:tcPr>
          <w:p>
            <w:r>
              <w:t>not ok</w:t>
              <w:br/>
            </w:r>
          </w:p>
        </w:tc>
        <w:tc>
          <w:tcPr>
            <w:tcW w:type="dxa" w:w="2340"/>
          </w:tcPr>
          <w:p>
            <w:r>
              <w:t>pass</w:t>
            </w:r>
          </w:p>
        </w:tc>
      </w:tr>
      <w:tr>
        <w:tc>
          <w:tcPr>
            <w:tcW w:type="dxa" w:w="2340"/>
          </w:tcPr>
          <w:p>
            <w:r>
              <w:t>5</w:t>
            </w:r>
          </w:p>
        </w:tc>
        <w:tc>
          <w:tcPr>
            <w:tcW w:type="dxa" w:w="2340"/>
          </w:tcPr>
          <w:p>
            <w:r>
              <w:t>not ok</w:t>
              <w:br/>
            </w:r>
          </w:p>
        </w:tc>
        <w:tc>
          <w:tcPr>
            <w:tcW w:type="dxa" w:w="2340"/>
          </w:tcPr>
          <w:p>
            <w:r>
              <w:t>not ok</w:t>
              <w:br/>
            </w:r>
          </w:p>
        </w:tc>
        <w:tc>
          <w:tcPr>
            <w:tcW w:type="dxa" w:w="2340"/>
          </w:tcPr>
          <w:p>
            <w:r>
              <w:t>pass</w:t>
            </w:r>
          </w:p>
        </w:tc>
      </w:tr>
    </w:tbl>
    <w:sectPr w:rsidR="00FC693F" w:rsidRPr="0006063C" w:rsidSect="0003461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